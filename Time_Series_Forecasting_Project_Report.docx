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Time Series Forecasting of Monthly Gold Prices</w:t>
      </w:r>
    </w:p>
    <w:p>
      <w:pPr>
        <w:pStyle w:val="Heading1"/>
      </w:pPr>
      <w:r>
        <w:t>Objective</w:t>
      </w:r>
    </w:p>
    <w:p>
      <w:r>
        <w:t>The primary objective of this project is to forecast future gold prices using historical monthly data. By analyzing the time series characteristics of gold price trends, we aim to build a statistical model that can generate reasonably accurate predictions, which are valuable for investment planning and financial analysis.</w:t>
      </w:r>
    </w:p>
    <w:p>
      <w:pPr>
        <w:pStyle w:val="Heading1"/>
      </w:pPr>
      <w:r>
        <w:t>Duration</w:t>
      </w:r>
    </w:p>
    <w:p>
      <w:r>
        <w:t>May 2025 – June 2025</w:t>
      </w:r>
    </w:p>
    <w:p>
      <w:pPr>
        <w:pStyle w:val="Heading1"/>
      </w:pPr>
      <w:r>
        <w:t>Tools &amp; Technologies Used</w:t>
      </w:r>
    </w:p>
    <w:p>
      <w:r>
        <w:t>- Programming Language: Python</w:t>
        <w:br/>
        <w:t>- Libraries: Pandas, NumPy, Matplotlib, Seaborn, Statsmodels, scikit-learn</w:t>
        <w:br/>
        <w:t>- IDE: Jupyter Notebook</w:t>
        <w:br/>
        <w:t>- Model: ARIMA (AutoRegressive Integrated Moving Average)</w:t>
      </w:r>
    </w:p>
    <w:p>
      <w:pPr>
        <w:pStyle w:val="Heading1"/>
      </w:pPr>
      <w:r>
        <w:t>Dataset Overview</w:t>
      </w:r>
    </w:p>
    <w:p>
      <w:r>
        <w:t>- Name: gold_monthly_csv.csv</w:t>
        <w:br/>
        <w:t>- Records: Monthly gold prices</w:t>
        <w:br/>
        <w:t>- Attributes:</w:t>
        <w:br/>
        <w:t xml:space="preserve">  - Date – Month and Year</w:t>
        <w:br/>
        <w:t xml:space="preserve">  - Price – Average price of gold for that month</w:t>
        <w:br/>
        <w:t>- Source: (Specify data source if available, e.g., Kaggle, World Bank, etc.)</w:t>
      </w:r>
    </w:p>
    <w:p>
      <w:pPr>
        <w:pStyle w:val="Heading1"/>
      </w:pPr>
      <w:r>
        <w:t>Methodology</w:t>
      </w:r>
    </w:p>
    <w:p>
      <w:r>
        <w:t>1. Data Preprocessing:</w:t>
        <w:br/>
        <w:t xml:space="preserve">   - Parsed the Date column and converted it to datetime format.</w:t>
        <w:br/>
        <w:t xml:space="preserve">   - Sorted the dataset chronologically.</w:t>
        <w:br/>
        <w:t xml:space="preserve">   - Checked for missing or null values and handled them.</w:t>
      </w:r>
    </w:p>
    <w:p>
      <w:r>
        <w:t>2. Exploratory Data Analysis:</w:t>
        <w:br/>
        <w:t xml:space="preserve">   - Line plots used to visualize trends.</w:t>
        <w:br/>
        <w:t xml:space="preserve">   - Decomposition into Trend, Seasonality, and Residuals.</w:t>
        <w:br/>
        <w:t xml:space="preserve">   - Conducted ADF (Augmented Dickey-Fuller) test for stationarity.</w:t>
      </w:r>
    </w:p>
    <w:p>
      <w:r>
        <w:t>3. Modeling:</w:t>
        <w:br/>
        <w:t xml:space="preserve">   - Differencing used to make the data stationary.</w:t>
        <w:br/>
        <w:t xml:space="preserve">   - Analyzed ACF and PACF plots to determine suitable ARIMA parameters (p, d, q).</w:t>
        <w:br/>
        <w:t xml:space="preserve">   - Built the ARIMA model and trained it on historical data.</w:t>
      </w:r>
    </w:p>
    <w:p>
      <w:r>
        <w:t>4. Forecasting:</w:t>
        <w:br/>
        <w:t xml:space="preserve">   - Forecasted prices for future months.</w:t>
        <w:br/>
        <w:t xml:space="preserve">   - Visualized both actual and predicted prices on a line plot.</w:t>
      </w:r>
    </w:p>
    <w:p>
      <w:r>
        <w:t>5. Model Evaluation:</w:t>
        <w:br/>
        <w:t xml:space="preserve">   - Evaluated predictions using Root Mean Squared Error (RMSE).</w:t>
        <w:br/>
        <w:t xml:space="preserve">   - Lower RMSE indicated better model performance.</w:t>
      </w:r>
    </w:p>
    <w:p>
      <w:pPr>
        <w:pStyle w:val="Heading1"/>
      </w:pPr>
      <w:r>
        <w:t>Results</w:t>
      </w:r>
    </w:p>
    <w:p>
      <w:r>
        <w:t>- The ARIMA model was able to forecast future gold prices with acceptable accuracy.</w:t>
        <w:br/>
        <w:t>- Visualization showed smooth continuation from past price trends.</w:t>
        <w:br/>
        <w:t>- The model captured both short-term fluctuations and long-term trends.</w:t>
      </w:r>
    </w:p>
    <w:p>
      <w:r>
        <w:t>Evaluation Metric:</w:t>
        <w:br/>
        <w:t>- RMSE: [Add calculated RMSE here]</w:t>
        <w:br/>
        <w:t>- Forecast Period: [Mention forecast range if available]</w:t>
      </w:r>
    </w:p>
    <w:p>
      <w:pPr>
        <w:pStyle w:val="Heading1"/>
      </w:pPr>
      <w:r>
        <w:t>Key Takeaways</w:t>
      </w:r>
    </w:p>
    <w:p>
      <w:r>
        <w:t>- Learned the importance of making a time series stationary before modeling.</w:t>
        <w:br/>
        <w:t>- Understood model tuning using ACF and PACF plots.</w:t>
        <w:br/>
        <w:t>- Gained practical experience in ARIMA modeling.</w:t>
        <w:br/>
        <w:t>- Realized the limitations and opportunities in financial time series forecasting.</w:t>
      </w:r>
    </w:p>
    <w:p>
      <w:pPr>
        <w:pStyle w:val="Heading1"/>
      </w:pPr>
      <w:r>
        <w:t>Future Work</w:t>
      </w:r>
    </w:p>
    <w:p>
      <w:r>
        <w:t>- Implement other models like Facebook Prophet or LSTM for performance comparison.</w:t>
        <w:br/>
        <w:t>- Incorporate macroeconomic indicators like inflation, interest rates, etc., to build a multivariate model.</w:t>
        <w:br/>
        <w:t>- Build a real-time dashboard using Streamlit or Power BI.</w:t>
      </w:r>
    </w:p>
    <w:p>
      <w:pPr>
        <w:pStyle w:val="Heading1"/>
      </w:pPr>
      <w:r>
        <w:t>Author &amp; Contact</w:t>
      </w:r>
    </w:p>
    <w:p>
      <w:r>
        <w:t>Name: Vikas Kumar</w:t>
        <w:br/>
        <w:t>Role: Data Analyst &amp; Aspiring Financial Data Scientist</w:t>
        <w:br/>
        <w:t>Location: Kanpur, Uttar Pradesh</w:t>
        <w:br/>
        <w:t>Email: your.email@example.com</w:t>
        <w:br/>
        <w:t>LinkedIn: https://linkedin.com/in/vikas-kumar-yourlink</w:t>
        <w:br/>
        <w:t>GitHub: https://github.com/yourusername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